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Countries and their Capital Cities </w:t>
      </w:r>
    </w:p>
    <w:p>
      <w:r>
        <w:t>The capital of Aruba is Oranjestad.</w:t>
      </w:r>
    </w:p>
    <w:p>
      <w:r>
        <w:t>The capital of Afghanistan is Kabul.</w:t>
      </w:r>
    </w:p>
    <w:p>
      <w:r>
        <w:t>The capital of Angola is Luanda.</w:t>
      </w:r>
    </w:p>
    <w:p>
      <w:r>
        <w:t>The capital of Albania is Tirane.</w:t>
      </w:r>
    </w:p>
    <w:p>
      <w:r>
        <w:t>The capital of Andorra is Andorra la Vella.</w:t>
      </w:r>
    </w:p>
    <w:p>
      <w:r>
        <w:t>The capital of United Arab Emirates is Abu Dhabi.</w:t>
      </w:r>
    </w:p>
    <w:p>
      <w:r>
        <w:t>The capital of Argentina is Buenos Aires.</w:t>
      </w:r>
    </w:p>
    <w:p>
      <w:r>
        <w:t>The capital of Armenia is Yerevan.</w:t>
      </w:r>
    </w:p>
    <w:p>
      <w:r>
        <w:t>The capital of American Samoa is Pago Pago.</w:t>
      </w:r>
    </w:p>
    <w:p>
      <w:r>
        <w:t>The capital of Antigua and Barbuda is Saint John's.</w:t>
      </w:r>
    </w:p>
    <w:p>
      <w:r>
        <w:t>The capital of Australia is Canberra.</w:t>
      </w:r>
    </w:p>
    <w:p>
      <w:r>
        <w:t>The capital of Austria is Vienna.</w:t>
      </w:r>
    </w:p>
    <w:p>
      <w:r>
        <w:t>The capital of Azerbaijan is Baku.</w:t>
      </w:r>
    </w:p>
    <w:p>
      <w:r>
        <w:t>The capital of Burundi is Bujumbura.</w:t>
      </w:r>
    </w:p>
    <w:p>
      <w:r>
        <w:t>The capital of Belgium is Brussels.</w:t>
      </w:r>
    </w:p>
    <w:p>
      <w:r>
        <w:t>The capital of Benin is Porto-Novo.</w:t>
      </w:r>
    </w:p>
    <w:p>
      <w:r>
        <w:t>The capital of Burkina Faso is Ouagadougou.</w:t>
      </w:r>
    </w:p>
    <w:p>
      <w:r>
        <w:t>The capital of Bangladesh is Dhaka.</w:t>
      </w:r>
    </w:p>
    <w:p>
      <w:r>
        <w:t>The capital of Bulgaria is Sofia.</w:t>
      </w:r>
    </w:p>
    <w:p>
      <w:r>
        <w:t>The capital of Bahrain is Manama.</w:t>
      </w:r>
    </w:p>
    <w:p>
      <w:r>
        <w:t>The capital of Bahamas, The is Nassau.</w:t>
      </w:r>
    </w:p>
    <w:p>
      <w:r>
        <w:t>The capital of Bosnia and Herzegovina is Sarajevo.</w:t>
      </w:r>
    </w:p>
    <w:p>
      <w:r>
        <w:t>The capital of Belarus is Minsk.</w:t>
      </w:r>
    </w:p>
    <w:p>
      <w:r>
        <w:t>The capital of Belize is Belmopan.</w:t>
      </w:r>
    </w:p>
    <w:p>
      <w:r>
        <w:t>The capital of Bermuda is Hamilton.</w:t>
      </w:r>
    </w:p>
    <w:p>
      <w:r>
        <w:t>The capital of Bolivia is La Paz.</w:t>
      </w:r>
    </w:p>
    <w:p>
      <w:r>
        <w:t>The capital of Brazil is Brasilia.</w:t>
      </w:r>
    </w:p>
    <w:p>
      <w:r>
        <w:t>The capital of Barbados is Bridgetown.</w:t>
      </w:r>
    </w:p>
    <w:p>
      <w:r>
        <w:t>The capital of Brunei Darussalam is Bandar Seri Begawan.</w:t>
      </w:r>
    </w:p>
    <w:p>
      <w:r>
        <w:t>The capital of Bhutan is Thimphu.</w:t>
      </w:r>
    </w:p>
    <w:p>
      <w:r>
        <w:t>The capital of Botswana is Gaborone.</w:t>
      </w:r>
    </w:p>
    <w:p>
      <w:r>
        <w:t>The capital of Central African Republic is Bangui.</w:t>
      </w:r>
    </w:p>
    <w:p>
      <w:r>
        <w:t>The capital of Canada is Ottawa.</w:t>
      </w:r>
    </w:p>
    <w:p>
      <w:r>
        <w:t>The capital of Switzerland is Bern.</w:t>
      </w:r>
    </w:p>
    <w:p>
      <w:r>
        <w:t>The capital of Chile is Santiago.</w:t>
      </w:r>
    </w:p>
    <w:p>
      <w:r>
        <w:t>The capital of China is Beijing.</w:t>
      </w:r>
    </w:p>
    <w:p>
      <w:r>
        <w:t>The capital of Cote d'Ivoire is Yamoussoukro.</w:t>
      </w:r>
    </w:p>
    <w:p>
      <w:r>
        <w:t>The capital of Cameroon is Yaounde.</w:t>
      </w:r>
    </w:p>
    <w:p>
      <w:r>
        <w:t>The capital of Congo, Dem. Rep. is Kinshasa.</w:t>
      </w:r>
    </w:p>
    <w:p>
      <w:r>
        <w:t>The capital of Congo, Rep. is Brazzaville.</w:t>
      </w:r>
    </w:p>
    <w:p>
      <w:r>
        <w:t>The capital of Colombia is Bogota.</w:t>
      </w:r>
    </w:p>
    <w:p>
      <w:r>
        <w:t>The capital of Comoros is Moroni.</w:t>
      </w:r>
    </w:p>
    <w:p>
      <w:r>
        <w:t>The capital of Cabo Verde is Praia.</w:t>
      </w:r>
    </w:p>
    <w:p>
      <w:r>
        <w:t>The capital of Costa Rica is San Jose.</w:t>
      </w:r>
    </w:p>
    <w:p>
      <w:r>
        <w:t>The capital of Cuba is Havana.</w:t>
      </w:r>
    </w:p>
    <w:p>
      <w:r>
        <w:t>The capital of Curacao is Willemstad.</w:t>
      </w:r>
    </w:p>
    <w:p>
      <w:r>
        <w:t>The capital of Cayman Islands is George Town.</w:t>
      </w:r>
    </w:p>
    <w:p>
      <w:r>
        <w:t>The capital of Cyprus is Nicosia.</w:t>
      </w:r>
    </w:p>
    <w:p>
      <w:r>
        <w:t>The capital of Czech Republic is Prague.</w:t>
      </w:r>
    </w:p>
    <w:p>
      <w:r>
        <w:t>The capital of Germany is Berlin.</w:t>
      </w:r>
    </w:p>
    <w:p>
      <w:r>
        <w:t>The capital of Djibouti is Djibouti.</w:t>
      </w:r>
    </w:p>
    <w:p>
      <w:r>
        <w:t>The capital of Dominica is Roseau.</w:t>
      </w:r>
    </w:p>
    <w:p>
      <w:r>
        <w:t>The capital of Denmark is Copenhagen.</w:t>
      </w:r>
    </w:p>
    <w:p>
      <w:r>
        <w:t>The capital of Dominican Republic is Santo Domingo.</w:t>
      </w:r>
    </w:p>
    <w:p>
      <w:r>
        <w:t>The capital of Algeria is Algiers.</w:t>
      </w:r>
    </w:p>
    <w:p>
      <w:r>
        <w:t>The capital of Ecuador is Quito.</w:t>
      </w:r>
    </w:p>
    <w:p>
      <w:r>
        <w:t>The capital of Egypt, Arab Rep. is Cairo.</w:t>
      </w:r>
    </w:p>
    <w:p>
      <w:r>
        <w:t>The capital of Eritrea is Asmara.</w:t>
      </w:r>
    </w:p>
    <w:p>
      <w:r>
        <w:t>The capital of Spain is Madrid.</w:t>
      </w:r>
    </w:p>
    <w:p>
      <w:r>
        <w:t>The capital of Estonia is Tallinn.</w:t>
      </w:r>
    </w:p>
    <w:p>
      <w:r>
        <w:t>The capital of Ethiopia is Addis Ababa.</w:t>
      </w:r>
    </w:p>
    <w:p>
      <w:r>
        <w:t>The capital of Finland is Helsinki.</w:t>
      </w:r>
    </w:p>
    <w:p>
      <w:r>
        <w:t>The capital of Fiji is Suva.</w:t>
      </w:r>
    </w:p>
    <w:p>
      <w:r>
        <w:t>The capital of France is Paris.</w:t>
      </w:r>
    </w:p>
    <w:p>
      <w:r>
        <w:t>The capital of Faroe Islands is Torshavn.</w:t>
      </w:r>
    </w:p>
    <w:p>
      <w:r>
        <w:t>The capital of Micronesia, Fed. Sts. is Palikir.</w:t>
      </w:r>
    </w:p>
    <w:p>
      <w:r>
        <w:t>The capital of Gabon is Libreville.</w:t>
      </w:r>
    </w:p>
    <w:p>
      <w:r>
        <w:t>The capital of United Kingdom is London.</w:t>
      </w:r>
    </w:p>
    <w:p>
      <w:r>
        <w:t>The capital of Georgia is Tbilisi.</w:t>
      </w:r>
    </w:p>
    <w:p>
      <w:r>
        <w:t>The capital of Ghana is Accra.</w:t>
      </w:r>
    </w:p>
    <w:p>
      <w:r>
        <w:t>The capital of Guinea is Conakry.</w:t>
      </w:r>
    </w:p>
    <w:p>
      <w:r>
        <w:t>The capital of Gambia, The is Banjul.</w:t>
      </w:r>
    </w:p>
    <w:p>
      <w:r>
        <w:t>The capital of Guinea-Bissau is Bissau.</w:t>
      </w:r>
    </w:p>
    <w:p>
      <w:r>
        <w:t>The capital of Equatorial Guinea is Malabo.</w:t>
      </w:r>
    </w:p>
    <w:p>
      <w:r>
        <w:t>The capital of Greece is Athens.</w:t>
      </w:r>
    </w:p>
    <w:p>
      <w:r>
        <w:t>The capital of Grenada is Saint George's.</w:t>
      </w:r>
    </w:p>
    <w:p>
      <w:r>
        <w:t>The capital of Greenland is Nuuk.</w:t>
      </w:r>
    </w:p>
    <w:p>
      <w:r>
        <w:t>The capital of Guatemala is Guatemala City.</w:t>
      </w:r>
    </w:p>
    <w:p>
      <w:r>
        <w:t>The capital of Guam is Agana.</w:t>
      </w:r>
    </w:p>
    <w:p>
      <w:r>
        <w:t>The capital of Guyana is Georgetown.</w:t>
      </w:r>
    </w:p>
    <w:p>
      <w:r>
        <w:t>The capital of Honduras is Tegucigalpa.</w:t>
      </w:r>
    </w:p>
    <w:p>
      <w:r>
        <w:t>The capital of Croatia is Zagreb.</w:t>
      </w:r>
    </w:p>
    <w:p>
      <w:r>
        <w:t>The capital of Haiti is Port-au-Prince.</w:t>
      </w:r>
    </w:p>
    <w:p>
      <w:r>
        <w:t>The capital of Hungary is Budapest.</w:t>
      </w:r>
    </w:p>
    <w:p>
      <w:r>
        <w:t>The capital of Indonesia is Jakarta.</w:t>
      </w:r>
    </w:p>
    <w:p>
      <w:r>
        <w:t>The capital of Isle of Man is Douglas.</w:t>
      </w:r>
    </w:p>
    <w:p>
      <w:r>
        <w:t>The capital of India is New Delhi.</w:t>
      </w:r>
    </w:p>
    <w:p>
      <w:r>
        <w:t>The capital of Ireland is Dublin.</w:t>
      </w:r>
    </w:p>
    <w:p>
      <w:r>
        <w:t>The capital of Iran, Islamic Rep. is Tehran.</w:t>
      </w:r>
    </w:p>
    <w:p>
      <w:r>
        <w:t>The capital of Iraq is Baghdad.</w:t>
      </w:r>
    </w:p>
    <w:p>
      <w:r>
        <w:t>The capital of Iceland is Reykjavik.</w:t>
      </w:r>
    </w:p>
    <w:p>
      <w:r>
        <w:t>The capital of Italy is Rome.</w:t>
      </w:r>
    </w:p>
    <w:p>
      <w:r>
        <w:t>The capital of Jamaica is Kingston.</w:t>
      </w:r>
    </w:p>
    <w:p>
      <w:r>
        <w:t>The capital of Jordan is Amman.</w:t>
      </w:r>
    </w:p>
    <w:p>
      <w:r>
        <w:t>The capital of Japan is Tokyo.</w:t>
      </w:r>
    </w:p>
    <w:p>
      <w:r>
        <w:t>The capital of Kazakhstan is Astana.</w:t>
      </w:r>
    </w:p>
    <w:p>
      <w:r>
        <w:t>The capital of Kenya is Nairobi.</w:t>
      </w:r>
    </w:p>
    <w:p>
      <w:r>
        <w:t>The capital of Kyrgyz Republic is Bishkek.</w:t>
      </w:r>
    </w:p>
    <w:p>
      <w:r>
        <w:t>The capital of Cambodia is Phnom Penh.</w:t>
      </w:r>
    </w:p>
    <w:p>
      <w:r>
        <w:t>The capital of Kiribati is Tarawa.</w:t>
      </w:r>
    </w:p>
    <w:p>
      <w:r>
        <w:t>The capital of St. Kitts and Nevis is Basseterre.</w:t>
      </w:r>
    </w:p>
    <w:p>
      <w:r>
        <w:t>The capital of Korea, Rep. is Seoul.</w:t>
      </w:r>
    </w:p>
    <w:p>
      <w:r>
        <w:t>The capital of Kuwait is Kuwait City.</w:t>
      </w:r>
    </w:p>
    <w:p>
      <w:r>
        <w:t>The capital of Lao PDR is Vientiane.</w:t>
      </w:r>
    </w:p>
    <w:p>
      <w:r>
        <w:t>The capital of Lebanon is Beirut.</w:t>
      </w:r>
    </w:p>
    <w:p>
      <w:r>
        <w:t>The capital of Liberia is Monrovia.</w:t>
      </w:r>
    </w:p>
    <w:p>
      <w:r>
        <w:t>The capital of Libya is Tripoli.</w:t>
      </w:r>
    </w:p>
    <w:p>
      <w:r>
        <w:t>The capital of St. Lucia is Castries.</w:t>
      </w:r>
    </w:p>
    <w:p>
      <w:r>
        <w:t>The capital of Liechtenstein is Vaduz.</w:t>
      </w:r>
    </w:p>
    <w:p>
      <w:r>
        <w:t>The capital of Sri Lanka is Colombo.</w:t>
      </w:r>
    </w:p>
    <w:p>
      <w:r>
        <w:t>The capital of Lesotho is Maseru.</w:t>
      </w:r>
    </w:p>
    <w:p>
      <w:r>
        <w:t>The capital of Lithuania is Vilnius.</w:t>
      </w:r>
    </w:p>
    <w:p>
      <w:r>
        <w:t>The capital of Luxembourg is Luxembourg.</w:t>
      </w:r>
    </w:p>
    <w:p>
      <w:r>
        <w:t>The capital of Latvia is Riga.</w:t>
      </w:r>
    </w:p>
    <w:p>
      <w:r>
        <w:t>The capital of St. Martin (French part) is Marigot.</w:t>
      </w:r>
    </w:p>
    <w:p>
      <w:r>
        <w:t>The capital of Morocco is Rabat.</w:t>
      </w:r>
    </w:p>
    <w:p>
      <w:r>
        <w:t>The capital of Monaco is Monaco.</w:t>
      </w:r>
    </w:p>
    <w:p>
      <w:r>
        <w:t>The capital of Moldova is Chisinau.</w:t>
      </w:r>
    </w:p>
    <w:p>
      <w:r>
        <w:t>The capital of Madagascar is Antananarivo.</w:t>
      </w:r>
    </w:p>
    <w:p>
      <w:r>
        <w:t>The capital of Maldives is Male.</w:t>
      </w:r>
    </w:p>
    <w:p>
      <w:r>
        <w:t>The capital of Mexico is Mexico City.</w:t>
      </w:r>
    </w:p>
    <w:p>
      <w:r>
        <w:t>The capital of Marshall Islands is Majuro.</w:t>
      </w:r>
    </w:p>
    <w:p>
      <w:r>
        <w:t>The capital of North Macedonia is Skopje.</w:t>
      </w:r>
    </w:p>
    <w:p>
      <w:r>
        <w:t>The capital of Mali is Bamako.</w:t>
      </w:r>
    </w:p>
    <w:p>
      <w:r>
        <w:t>The capital of Malta is Valletta.</w:t>
      </w:r>
    </w:p>
    <w:p>
      <w:r>
        <w:t>The capital of Myanmar is Naypyidaw.</w:t>
      </w:r>
    </w:p>
    <w:p>
      <w:r>
        <w:t>The capital of Montenegro is Podgorica.</w:t>
      </w:r>
    </w:p>
    <w:p>
      <w:r>
        <w:t>The capital of Mongolia is Ulaanbaatar.</w:t>
      </w:r>
    </w:p>
    <w:p>
      <w:r>
        <w:t>The capital of Northern Mariana Islands is Saipan.</w:t>
      </w:r>
    </w:p>
    <w:p>
      <w:r>
        <w:t>The capital of Mozambique is Maputo.</w:t>
      </w:r>
    </w:p>
    <w:p>
      <w:r>
        <w:t>The capital of Mauritania is Nouakchott.</w:t>
      </w:r>
    </w:p>
    <w:p>
      <w:r>
        <w:t>The capital of Mauritius is Port Louis.</w:t>
      </w:r>
    </w:p>
    <w:p>
      <w:r>
        <w:t>The capital of Malawi is Lilongwe.</w:t>
      </w:r>
    </w:p>
    <w:p>
      <w:r>
        <w:t>The capital of Malaysia is Kuala Lumpur.</w:t>
      </w:r>
    </w:p>
    <w:p>
      <w:r>
        <w:t>The capital of Namibia is Windhoek.</w:t>
      </w:r>
    </w:p>
    <w:p>
      <w:r>
        <w:t>The capital of New Caledonia is Noum'ea.</w:t>
      </w:r>
    </w:p>
    <w:p>
      <w:r>
        <w:t>The capital of Niger is Niamey.</w:t>
      </w:r>
    </w:p>
    <w:p>
      <w:r>
        <w:t>The capital of Nigeria is Abuja.</w:t>
      </w:r>
    </w:p>
    <w:p>
      <w:r>
        <w:t>The capital of Nicaragua is Managua.</w:t>
      </w:r>
    </w:p>
    <w:p>
      <w:r>
        <w:t>The capital of Netherlands is Amsterdam.</w:t>
      </w:r>
    </w:p>
    <w:p>
      <w:r>
        <w:t>The capital of Norway is Oslo.</w:t>
      </w:r>
    </w:p>
    <w:p>
      <w:r>
        <w:t>The capital of Nepal is Kathmandu.</w:t>
      </w:r>
    </w:p>
    <w:p>
      <w:r>
        <w:t>The capital of Nauru is Yaren District.</w:t>
      </w:r>
    </w:p>
    <w:p>
      <w:r>
        <w:t>The capital of New Zealand is Wellington.</w:t>
      </w:r>
    </w:p>
    <w:p>
      <w:r>
        <w:t>The capital of Oman is Muscat.</w:t>
      </w:r>
    </w:p>
    <w:p>
      <w:r>
        <w:t>The capital of Pakistan is Islamabad.</w:t>
      </w:r>
    </w:p>
    <w:p>
      <w:r>
        <w:t>The capital of Panama is Panama City.</w:t>
      </w:r>
    </w:p>
    <w:p>
      <w:r>
        <w:t>The capital of Peru is Lima.</w:t>
      </w:r>
    </w:p>
    <w:p>
      <w:r>
        <w:t>The capital of Philippines is Manila.</w:t>
      </w:r>
    </w:p>
    <w:p>
      <w:r>
        <w:t>The capital of Palau is Koror.</w:t>
      </w:r>
    </w:p>
    <w:p>
      <w:r>
        <w:t>The capital of Papua New Guinea is Port Moresby.</w:t>
      </w:r>
    </w:p>
    <w:p>
      <w:r>
        <w:t>The capital of Poland is Warsaw.</w:t>
      </w:r>
    </w:p>
    <w:p>
      <w:r>
        <w:t>The capital of Puerto Rico is San Juan.</w:t>
      </w:r>
    </w:p>
    <w:p>
      <w:r>
        <w:t>The capital of Korea, Dem. People's Rep. is Pyongyang.</w:t>
      </w:r>
    </w:p>
    <w:p>
      <w:r>
        <w:t>The capital of Portugal is Lisbon.</w:t>
      </w:r>
    </w:p>
    <w:p>
      <w:r>
        <w:t>The capital of Paraguay is Asuncion.</w:t>
      </w:r>
    </w:p>
    <w:p>
      <w:r>
        <w:t>The capital of French Polynesia is Papeete.</w:t>
      </w:r>
    </w:p>
    <w:p>
      <w:r>
        <w:t>The capital of Qatar is Doha.</w:t>
      </w:r>
    </w:p>
    <w:p>
      <w:r>
        <w:t>The capital of Romania is Bucharest.</w:t>
      </w:r>
    </w:p>
    <w:p>
      <w:r>
        <w:t>The capital of Russian Federation is Moscow.</w:t>
      </w:r>
    </w:p>
    <w:p>
      <w:r>
        <w:t>The capital of Rwanda is Kigali.</w:t>
      </w:r>
    </w:p>
    <w:p>
      <w:r>
        <w:t>The capital of Saudi Arabia is Riyadh.</w:t>
      </w:r>
    </w:p>
    <w:p>
      <w:r>
        <w:t>The capital of Sudan is Khartoum.</w:t>
      </w:r>
    </w:p>
    <w:p>
      <w:r>
        <w:t>The capital of Senegal is Dakar.</w:t>
      </w:r>
    </w:p>
    <w:p>
      <w:r>
        <w:t>The capital of Singapore is Singapore.</w:t>
      </w:r>
    </w:p>
    <w:p>
      <w:r>
        <w:t>The capital of Solomon Islands is Honiara.</w:t>
      </w:r>
    </w:p>
    <w:p>
      <w:r>
        <w:t>The capital of Sierra Leone is Freetown.</w:t>
      </w:r>
    </w:p>
    <w:p>
      <w:r>
        <w:t>The capital of El Salvador is San Salvador.</w:t>
      </w:r>
    </w:p>
    <w:p>
      <w:r>
        <w:t>The capital of San Marino is San Marino.</w:t>
      </w:r>
    </w:p>
    <w:p>
      <w:r>
        <w:t>The capital of Somalia is Mogadishu.</w:t>
      </w:r>
    </w:p>
    <w:p>
      <w:r>
        <w:t>The capital of Serbia is Belgrade.</w:t>
      </w:r>
    </w:p>
    <w:p>
      <w:r>
        <w:t>The capital of South Sudan is Juba.</w:t>
      </w:r>
    </w:p>
    <w:p>
      <w:r>
        <w:t>The capital of Sao Tome and Principe is Sao Tome.</w:t>
      </w:r>
    </w:p>
    <w:p>
      <w:r>
        <w:t>The capital of Suriname is Paramaribo.</w:t>
      </w:r>
    </w:p>
    <w:p>
      <w:r>
        <w:t>The capital of Slovak Republic is Bratislava.</w:t>
      </w:r>
    </w:p>
    <w:p>
      <w:r>
        <w:t>The capital of Slovenia is Ljubljana.</w:t>
      </w:r>
    </w:p>
    <w:p>
      <w:r>
        <w:t>The capital of Sweden is Stockholm.</w:t>
      </w:r>
    </w:p>
    <w:p>
      <w:r>
        <w:t>The capital of Eswatini is Mbabane.</w:t>
      </w:r>
    </w:p>
    <w:p>
      <w:r>
        <w:t>The capital of Sint Maarten (Dutch part) is Philipsburg.</w:t>
      </w:r>
    </w:p>
    <w:p>
      <w:r>
        <w:t>The capital of Seychelles is Victoria.</w:t>
      </w:r>
    </w:p>
    <w:p>
      <w:r>
        <w:t>The capital of Syrian Arab Republic is Damascus.</w:t>
      </w:r>
    </w:p>
    <w:p>
      <w:r>
        <w:t>The capital of Turks and Caicos Islands is Grand Turk.</w:t>
      </w:r>
    </w:p>
    <w:p>
      <w:r>
        <w:t>The capital of Chad is N'Djamena.</w:t>
      </w:r>
    </w:p>
    <w:p>
      <w:r>
        <w:t>The capital of Togo is Lome.</w:t>
      </w:r>
    </w:p>
    <w:p>
      <w:r>
        <w:t>The capital of Thailand is Bangkok.</w:t>
      </w:r>
    </w:p>
    <w:p>
      <w:r>
        <w:t>The capital of Tajikistan is Dushanbe.</w:t>
      </w:r>
    </w:p>
    <w:p>
      <w:r>
        <w:t>The capital of Turkmenistan is Ashgabat.</w:t>
      </w:r>
    </w:p>
    <w:p>
      <w:r>
        <w:t>The capital of Timor-Leste is Dili.</w:t>
      </w:r>
    </w:p>
    <w:p>
      <w:r>
        <w:t>The capital of Tonga is Nuku'alofa.</w:t>
      </w:r>
    </w:p>
    <w:p>
      <w:r>
        <w:t>The capital of Trinidad and Tobago is Port-of-Spain.</w:t>
      </w:r>
    </w:p>
    <w:p>
      <w:r>
        <w:t>The capital of Tunisia is Tunis.</w:t>
      </w:r>
    </w:p>
    <w:p>
      <w:r>
        <w:t>The capital of Turkey is Ankara.</w:t>
      </w:r>
    </w:p>
    <w:p>
      <w:r>
        <w:t>The capital of Tuvalu is Funafuti.</w:t>
      </w:r>
    </w:p>
    <w:p>
      <w:r>
        <w:t>The capital of Tanzania is Dodoma.</w:t>
      </w:r>
    </w:p>
    <w:p>
      <w:r>
        <w:t>The capital of Uganda is Kampala.</w:t>
      </w:r>
    </w:p>
    <w:p>
      <w:r>
        <w:t>The capital of Ukraine is Kiev.</w:t>
      </w:r>
    </w:p>
    <w:p>
      <w:r>
        <w:t>The capital of Uruguay is Montevideo.</w:t>
      </w:r>
    </w:p>
    <w:p>
      <w:r>
        <w:t>The capital of United States is Washington D.C..</w:t>
      </w:r>
    </w:p>
    <w:p>
      <w:r>
        <w:t>The capital of Uzbekistan is Tashkent.</w:t>
      </w:r>
    </w:p>
    <w:p>
      <w:r>
        <w:t>The capital of St. Vincent and the Grenadines is Kingstown.</w:t>
      </w:r>
    </w:p>
    <w:p>
      <w:r>
        <w:t>The capital of Venezuela, RB is Caracas.</w:t>
      </w:r>
    </w:p>
    <w:p>
      <w:r>
        <w:t>The capital of British Virgin Islands is Road Town.</w:t>
      </w:r>
    </w:p>
    <w:p>
      <w:r>
        <w:t>The capital of Virgin Islands (U.S.) is Charlotte Amalie.</w:t>
      </w:r>
    </w:p>
    <w:p>
      <w:r>
        <w:t>The capital of Vietnam is Hanoi.</w:t>
      </w:r>
    </w:p>
    <w:p>
      <w:r>
        <w:t>The capital of Vanuatu is Port-Vila.</w:t>
      </w:r>
    </w:p>
    <w:p>
      <w:r>
        <w:t>The capital of Samoa is Apia.</w:t>
      </w:r>
    </w:p>
    <w:p>
      <w:r>
        <w:t>The capital of Kosovo is Pristina.</w:t>
      </w:r>
    </w:p>
    <w:p>
      <w:r>
        <w:t>The capital of Yemen, Rep. is Sana'a.</w:t>
      </w:r>
    </w:p>
    <w:p>
      <w:r>
        <w:t>The capital of South Africa is Pretoria.</w:t>
      </w:r>
    </w:p>
    <w:p>
      <w:r>
        <w:t>The capital of Zambia is Lusaka.</w:t>
      </w:r>
    </w:p>
    <w:p>
      <w:r>
        <w:t>The capital of Zimbabwe is Harare.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